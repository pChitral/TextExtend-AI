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Data Science (Intern) at CYQIQ is an exciting opportunity to leverage cutting edge technologies in the field of Natural Language Processing (NLP) and Machine Learning (ML). The company is based in Berkeley, CA and is building an NLP-based SaaS tool for the consulting industry. Consultants spend 40% of their time gathering and analyzing files instead of developing solutions for their clients, and CYQIQ's technology aim to cut this time in half.</w:t>
        <w:br/>
        <w:br/>
        <w:t>The successful candidate for this role will be expected to conceptualize and implement technical Proof of Concepts (POCs) in Python for NLP use cases, develop and deploy ML models, apply data mining and statistical learning to extract patterns from usage data, set up and manage databases, and set up and manage development and production environments with CI/CD pipelines.</w:t>
        <w:br/>
        <w:br/>
        <w:t>In order to be successful for this role, the candidate must have a Bachelor’s degree in a computer science or related technical field. A Master’s or PhD degree in Computer Science, Data Science, or a related technical field is a bonus. Expertise in front-end technologies, such as JavaScript, CSS3, HTML5, and third-party libraries like React Js, Angular, is also required. Knowledge of server-side programming languages including Python, Java, and C++ is preferred. The candidate should also have familiarity with DBMS technologies.</w:t>
      </w:r>
    </w:p>
    <w:p>
      <w:r>
        <w:t>Technology: As a technology professional, a good understanding of different databases is essential. This includes being familiar with the various technologies, such as SQLServer, MongoDB, MySQL, PostgreSQL, and related caching mechanisms in order to quickly and efficiently utilize the appropriate technology for any given project.</w:t>
        <w:br/>
        <w:br/>
        <w:t>Design: A solid background in UI/UX and basic prototype design is also highly sought after in today's technology sector. Being able to create user-friendly interfaces and identify and solve design problems is key to the success of any project or product.</w:t>
        <w:br/>
        <w:br/>
        <w:t>Server: In addition, having experience with Nginx or Apache servers as well as a strong fundamental understanding of Linux is necessary. This understanding should include familiarity with networking protocols, how to troubleshoot issues, and configuration management.</w:t>
        <w:br/>
        <w:br/>
        <w:t>Communication: Finally, the ability to effectively communicate complex technological concepts to a wide range of audiences is an invaluable asset. Writing clear and concise technical documentation as well as having the ability to explain complex concepts to others is an essential skill in the technology world.</w:t>
        <w:br/>
        <w:br/>
        <w:t>In conclusion, being experienced with technology, design, servers, and communication are key elements to success in the technology sector. Understanding the various databases, design principles, server configurations, and communication strategies are all essential qualities of a successful technology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